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Types</w:t>
      </w:r>
    </w:p>
    <w:p>
      <w:pPr>
        <w:pStyle w:val="Heading1"/>
      </w:pPr>
      <w:r>
        <w:t>Nominal:</w:t>
      </w:r>
    </w:p>
    <w:p>
      <w:r>
        <w:rPr>
          <w:b/>
        </w:rPr>
        <w:t>User_ID, Gender, Marital_Status,Browsed_Electronics_12Mo,Bought_Electronics_12Mo, Bought_Digital_Media_18Mo,Bought_Digital_Books,Payment_Method</w:t>
      </w:r>
    </w:p>
    <w:p>
      <w:pPr>
        <w:pStyle w:val="Heading1"/>
      </w:pPr>
      <w:r>
        <w:t>Ordinal:</w:t>
      </w:r>
    </w:p>
    <w:p>
      <w:r>
        <w:rPr>
          <w:b/>
        </w:rPr>
        <w:t>Website_Activity</w:t>
      </w:r>
    </w:p>
    <w:p>
      <w:pPr>
        <w:pStyle w:val="Heading1"/>
      </w:pPr>
      <w:r>
        <w:t>Interval:</w:t>
      </w:r>
    </w:p>
    <w:p>
      <w:r>
        <w:rPr>
          <w:b/>
        </w:rPr>
        <w:t>None</w:t>
      </w:r>
    </w:p>
    <w:p>
      <w:pPr>
        <w:pStyle w:val="Heading1"/>
      </w:pPr>
      <w:r>
        <w:t>Ratio:</w:t>
      </w:r>
    </w:p>
    <w:p>
      <w:r>
        <w:rPr>
          <w:b/>
        </w:rPr>
        <w:t>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